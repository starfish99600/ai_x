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2025년 4월 9일 교육 내용 정리 (기능 중심)</w:t>
      </w:r>
    </w:p>
    <w:p>
      <w:pPr>
        <w:pStyle w:val="Heading2"/>
      </w:pPr>
      <w:r>
        <w:t>1. 🔍 정규표현식 (Regular Expression)</w:t>
      </w:r>
    </w:p>
    <w:p>
      <w:r>
        <w:t>정규표현식이란?</w:t>
        <w:br/>
        <w:t>문자열 속에서 특정한 패턴을 찾아내거나 대체하는 기능을 하는 표현 방식입니다.</w:t>
        <w:br/>
        <w:br/>
        <w:t>사용 목적:</w:t>
        <w:br/>
        <w:t>- 전화번호, 이메일, 주민등록번호 등 특정한 규칙의 텍스트를 추출할 때 사용</w:t>
        <w:br/>
        <w:t>- 텍스트 내에서 불필요한 문자 제거 등</w:t>
        <w:br/>
        <w:br/>
        <w:t>기능 요약:</w:t>
        <w:br/>
        <w:t>- \d: 숫자</w:t>
        <w:br/>
        <w:t>- \w: 문자+숫자</w:t>
        <w:br/>
        <w:t>- +, *, {n,m}: 반복 패턴 설정</w:t>
        <w:br/>
        <w:t>- ^, $: 문자열의 시작, 끝 지정</w:t>
      </w:r>
    </w:p>
    <w:p>
      <w:pPr>
        <w:pStyle w:val="Heading2"/>
      </w:pPr>
      <w:r>
        <w:t>2. 🧵 문자열 처리</w:t>
      </w:r>
    </w:p>
    <w:p>
      <w:r>
        <w:t>문자열이란?</w:t>
        <w:br/>
        <w:t>글자들의 나열. Python에서는 '', ""로 감싸서 표현합니다.</w:t>
        <w:br/>
        <w:br/>
        <w:t>기능 요약:</w:t>
        <w:br/>
        <w:t>- +: 문자열 연결</w:t>
        <w:br/>
        <w:t>- *: 문자열 반복</w:t>
        <w:br/>
        <w:t>- 슬라이싱: 문자열 일부 추출 str[시작:끝:간격]</w:t>
        <w:br/>
        <w:t>- r"...": 특수문자를 그대로 출력 (raw string)</w:t>
      </w:r>
    </w:p>
    <w:p>
      <w:pPr>
        <w:pStyle w:val="Heading2"/>
      </w:pPr>
      <w:r>
        <w:t>3. 📁 파일 입출력</w:t>
      </w:r>
    </w:p>
    <w:p>
      <w:r>
        <w:t>파일 입출력이란?</w:t>
        <w:br/>
        <w:t>컴퓨터 내부의 파일을 열고 데이터를 읽거나 쓰는 작업을 의미합니다.</w:t>
        <w:br/>
        <w:br/>
        <w:t>기능 요약:</w:t>
        <w:br/>
        <w:t>- open("경로", "w"): 파일 쓰기 모드로 열기</w:t>
        <w:br/>
        <w:t>- print("내용", file=파일): 내용을 파일로 출력</w:t>
        <w:br/>
        <w:t>- close(): 파일 닫기 (저장 완료 처리)</w:t>
      </w:r>
    </w:p>
    <w:p>
      <w:pPr>
        <w:pStyle w:val="Heading2"/>
      </w:pPr>
      <w:r>
        <w:t>4. 🧩 문자열 포맷팅</w:t>
      </w:r>
    </w:p>
    <w:p>
      <w:r>
        <w:t>문자열 포맷팅이란?</w:t>
        <w:br/>
        <w:t>변수를 포함한 문자열을 원하는 형식과 모양으로 출력하는 방법입니다.</w:t>
        <w:br/>
        <w:br/>
        <w:t>기능 요약:</w:t>
        <w:br/>
        <w:t>- f"{변수}": 가장 최신 방식 (직관적)</w:t>
        <w:br/>
        <w:t>- "{}".format(변수): 중간 방식 (자릿수, 정렬 지정 가능)</w:t>
        <w:br/>
        <w:t>- "문자열 %s %d" % (값들): 오래된 방식</w:t>
        <w:br/>
        <w:t>- {:&gt;10}: 오른쪽 정렬 / {:05d}: 5자리 정수, 빈 자리는 0으로 채움</w:t>
      </w:r>
    </w:p>
    <w:p>
      <w:pPr>
        <w:pStyle w:val="Heading2"/>
      </w:pPr>
      <w:r>
        <w:t>5. 🗓️ 날짜 및 시간 처리 (datetime)</w:t>
      </w:r>
    </w:p>
    <w:p>
      <w:r>
        <w:t>datetime이란?</w:t>
        <w:br/>
        <w:t>현재 시간이나 날짜 정보를 가져오거나 형식에 맞춰 출력할 수 있는 모듈입니다.</w:t>
        <w:br/>
        <w:br/>
        <w:t>기능 요약:</w:t>
        <w:br/>
        <w:t>- datetime.now(): 현재 날짜와 시간 가져오기</w:t>
        <w:br/>
        <w:t>- .strftime("포맷"): 원하는 형태로 날짜 출력</w:t>
        <w:br/>
        <w:br/>
        <w:t>대표 포맷코드:</w:t>
        <w:br/>
        <w:t>- %Y: 연도 4자리</w:t>
        <w:br/>
        <w:t>- %m: 월 / %d: 일</w:t>
        <w:br/>
        <w:t>- %H: 24시간제 / %I: 12시간제</w:t>
        <w:br/>
        <w:t>- %M: 분 / %S: 초</w:t>
        <w:br/>
        <w:t>- %p: AM 또는 PM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